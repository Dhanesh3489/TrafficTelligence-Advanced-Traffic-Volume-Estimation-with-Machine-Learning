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7AA4F">
      <w:pPr>
        <w:pStyle w:val="2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Project Design Phase-II</w:t>
      </w:r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Technology Stack (Architecture &amp; Stack)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DA5D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B329EE3">
            <w:pPr>
              <w:spacing w:after="0" w:line="240" w:lineRule="auto"/>
            </w:pPr>
            <w:r>
              <w:t>Date</w:t>
            </w:r>
          </w:p>
        </w:tc>
        <w:tc>
          <w:tcPr>
            <w:tcW w:w="4320" w:type="dxa"/>
          </w:tcPr>
          <w:p w14:paraId="2FEF7C13">
            <w:pPr>
              <w:spacing w:after="0" w:line="240" w:lineRule="auto"/>
            </w:pPr>
            <w:r>
              <w:t>20 July 2025</w:t>
            </w:r>
          </w:p>
        </w:tc>
      </w:tr>
      <w:tr w14:paraId="12C30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B4DD9E2">
            <w:pPr>
              <w:spacing w:after="0" w:line="240" w:lineRule="auto"/>
            </w:pPr>
            <w:r>
              <w:t>Team ID</w:t>
            </w:r>
          </w:p>
        </w:tc>
        <w:tc>
          <w:tcPr>
            <w:tcW w:w="4320" w:type="dxa"/>
          </w:tcPr>
          <w:p w14:paraId="0AA904E6">
            <w:pPr>
              <w:spacing w:after="0" w:line="240" w:lineRule="auto"/>
            </w:pPr>
            <w:r>
              <w:t>LTVIP2025TMID20285</w:t>
            </w:r>
          </w:p>
        </w:tc>
      </w:tr>
      <w:tr w14:paraId="35CDC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3F2302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20" w:type="dxa"/>
          </w:tcPr>
          <w:p w14:paraId="4F4E3E4A">
            <w:pPr>
              <w:spacing w:after="0" w:line="240" w:lineRule="auto"/>
            </w:pPr>
            <w:r>
              <w:t>TrafficTelligence – Advanced Traffic Volume Estimation with Machine Learning</w:t>
            </w:r>
          </w:p>
        </w:tc>
      </w:tr>
      <w:tr w14:paraId="46B34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AD3332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20" w:type="dxa"/>
          </w:tcPr>
          <w:p w14:paraId="5EC90D31">
            <w:pPr>
              <w:spacing w:after="0" w:line="240" w:lineRule="auto"/>
            </w:pPr>
            <w:r>
              <w:t>4 Marks</w:t>
            </w:r>
          </w:p>
        </w:tc>
      </w:tr>
    </w:tbl>
    <w:p w14:paraId="73C98366">
      <w:r>
        <w:br w:type="textWrapping"/>
      </w:r>
      <w:r>
        <w:t>Technical Architecture:</w:t>
      </w:r>
      <w:r>
        <w:br w:type="textWrapping"/>
      </w:r>
      <w:r>
        <w:t>The following table describes the technical architecture and the technology stack used in the TrafficTelligence project.</w:t>
      </w:r>
    </w:p>
    <w:p w14:paraId="26374174">
      <w:r>
        <w:br w:type="textWrapping"/>
      </w:r>
      <w:r>
        <w:t>Table-1: Components &amp; Technologies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2E375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321E875">
            <w:pPr>
              <w:spacing w:after="0" w:line="240" w:lineRule="auto"/>
            </w:pPr>
            <w:r>
              <w:t>S.No</w:t>
            </w:r>
          </w:p>
        </w:tc>
        <w:tc>
          <w:tcPr>
            <w:tcW w:w="2160" w:type="dxa"/>
          </w:tcPr>
          <w:p w14:paraId="1043CB4C">
            <w:pPr>
              <w:spacing w:after="0" w:line="240" w:lineRule="auto"/>
            </w:pPr>
            <w:r>
              <w:t>Component</w:t>
            </w:r>
          </w:p>
        </w:tc>
        <w:tc>
          <w:tcPr>
            <w:tcW w:w="2160" w:type="dxa"/>
          </w:tcPr>
          <w:p w14:paraId="56E9A7AE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160" w:type="dxa"/>
          </w:tcPr>
          <w:p w14:paraId="429B25B6">
            <w:pPr>
              <w:spacing w:after="0" w:line="240" w:lineRule="auto"/>
            </w:pPr>
            <w:r>
              <w:t>Technology</w:t>
            </w:r>
          </w:p>
        </w:tc>
      </w:tr>
      <w:tr w14:paraId="3E68A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927E3F9"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 w14:paraId="409317CF">
            <w:pPr>
              <w:spacing w:after="0" w:line="240" w:lineRule="auto"/>
            </w:pPr>
            <w:r>
              <w:t>User Interface</w:t>
            </w:r>
          </w:p>
        </w:tc>
        <w:tc>
          <w:tcPr>
            <w:tcW w:w="2160" w:type="dxa"/>
          </w:tcPr>
          <w:p w14:paraId="7E9CF1F1">
            <w:pPr>
              <w:spacing w:after="0" w:line="240" w:lineRule="auto"/>
            </w:pPr>
            <w:r>
              <w:t>Frontend for user to enter traffic input</w:t>
            </w:r>
          </w:p>
        </w:tc>
        <w:tc>
          <w:tcPr>
            <w:tcW w:w="2160" w:type="dxa"/>
          </w:tcPr>
          <w:p w14:paraId="4322FA42">
            <w:pPr>
              <w:spacing w:after="0" w:line="240" w:lineRule="auto"/>
            </w:pPr>
            <w:r>
              <w:t>HTML, CSS, JavaScript (Jinja2)</w:t>
            </w:r>
          </w:p>
        </w:tc>
      </w:tr>
      <w:tr w14:paraId="2A79A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1AE9F8D"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 w14:paraId="40FA457E">
            <w:pPr>
              <w:spacing w:after="0" w:line="240" w:lineRule="auto"/>
            </w:pPr>
            <w:r>
              <w:t>Application Logic-1</w:t>
            </w:r>
          </w:p>
        </w:tc>
        <w:tc>
          <w:tcPr>
            <w:tcW w:w="2160" w:type="dxa"/>
          </w:tcPr>
          <w:p w14:paraId="79EC027A">
            <w:pPr>
              <w:spacing w:after="0" w:line="240" w:lineRule="auto"/>
            </w:pPr>
            <w:r>
              <w:t>ML Inference and preprocessing</w:t>
            </w:r>
          </w:p>
        </w:tc>
        <w:tc>
          <w:tcPr>
            <w:tcW w:w="2160" w:type="dxa"/>
          </w:tcPr>
          <w:p w14:paraId="43F50974">
            <w:pPr>
              <w:spacing w:after="0" w:line="240" w:lineRule="auto"/>
            </w:pPr>
            <w:r>
              <w:t>Python (Flask, Pandas, Sklearn)</w:t>
            </w:r>
          </w:p>
        </w:tc>
      </w:tr>
      <w:tr w14:paraId="697C9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C42EAD9"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 w14:paraId="47E0F26F">
            <w:pPr>
              <w:spacing w:after="0" w:line="240" w:lineRule="auto"/>
            </w:pPr>
            <w:r>
              <w:t>Application Logic-2</w:t>
            </w:r>
          </w:p>
        </w:tc>
        <w:tc>
          <w:tcPr>
            <w:tcW w:w="2160" w:type="dxa"/>
          </w:tcPr>
          <w:p w14:paraId="7AD608EE">
            <w:pPr>
              <w:spacing w:after="0" w:line="240" w:lineRule="auto"/>
            </w:pPr>
            <w:r>
              <w:t>Web application routing and form handling</w:t>
            </w:r>
          </w:p>
        </w:tc>
        <w:tc>
          <w:tcPr>
            <w:tcW w:w="2160" w:type="dxa"/>
          </w:tcPr>
          <w:p w14:paraId="7C561608">
            <w:pPr>
              <w:spacing w:after="0" w:line="240" w:lineRule="auto"/>
            </w:pPr>
            <w:r>
              <w:t>Flask</w:t>
            </w:r>
          </w:p>
        </w:tc>
      </w:tr>
      <w:tr w14:paraId="7C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0A1777B"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 w14:paraId="01E129AD">
            <w:pPr>
              <w:spacing w:after="0" w:line="240" w:lineRule="auto"/>
            </w:pPr>
            <w:r>
              <w:t>Database</w:t>
            </w:r>
          </w:p>
        </w:tc>
        <w:tc>
          <w:tcPr>
            <w:tcW w:w="2160" w:type="dxa"/>
          </w:tcPr>
          <w:p w14:paraId="2E4D1E30">
            <w:pPr>
              <w:spacing w:after="0" w:line="240" w:lineRule="auto"/>
            </w:pPr>
            <w:r>
              <w:t>CSV Dataset for traffic logs</w:t>
            </w:r>
          </w:p>
        </w:tc>
        <w:tc>
          <w:tcPr>
            <w:tcW w:w="2160" w:type="dxa"/>
          </w:tcPr>
          <w:p w14:paraId="0C136026">
            <w:pPr>
              <w:spacing w:after="0" w:line="240" w:lineRule="auto"/>
            </w:pPr>
            <w:r>
              <w:t>Local CSV (via Pandas)</w:t>
            </w:r>
          </w:p>
        </w:tc>
      </w:tr>
      <w:tr w14:paraId="424EE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3244986"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 w14:paraId="668A113E">
            <w:pPr>
              <w:spacing w:after="0" w:line="240" w:lineRule="auto"/>
            </w:pPr>
            <w:r>
              <w:t>File Storage</w:t>
            </w:r>
          </w:p>
        </w:tc>
        <w:tc>
          <w:tcPr>
            <w:tcW w:w="2160" w:type="dxa"/>
          </w:tcPr>
          <w:p w14:paraId="7CDEE59D">
            <w:pPr>
              <w:spacing w:after="0" w:line="240" w:lineRule="auto"/>
            </w:pPr>
            <w:r>
              <w:t>Model files (.pkl), logs</w:t>
            </w:r>
          </w:p>
        </w:tc>
        <w:tc>
          <w:tcPr>
            <w:tcW w:w="2160" w:type="dxa"/>
          </w:tcPr>
          <w:p w14:paraId="201C9454">
            <w:pPr>
              <w:spacing w:after="0" w:line="240" w:lineRule="auto"/>
            </w:pPr>
            <w:r>
              <w:t>Local filesystem / S3 (optional)</w:t>
            </w:r>
          </w:p>
        </w:tc>
      </w:tr>
      <w:tr w14:paraId="0ACD9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E1379BD">
            <w:pPr>
              <w:spacing w:after="0" w:line="240" w:lineRule="auto"/>
            </w:pPr>
            <w:r>
              <w:t>6</w:t>
            </w:r>
          </w:p>
        </w:tc>
        <w:tc>
          <w:tcPr>
            <w:tcW w:w="2160" w:type="dxa"/>
          </w:tcPr>
          <w:p w14:paraId="7BF127AF">
            <w:pPr>
              <w:spacing w:after="0" w:line="240" w:lineRule="auto"/>
            </w:pPr>
            <w:r>
              <w:t>External API-1</w:t>
            </w:r>
          </w:p>
        </w:tc>
        <w:tc>
          <w:tcPr>
            <w:tcW w:w="2160" w:type="dxa"/>
          </w:tcPr>
          <w:p w14:paraId="0DA55BF3">
            <w:pPr>
              <w:spacing w:after="0" w:line="240" w:lineRule="auto"/>
            </w:pPr>
            <w:r>
              <w:t>Weather integration</w:t>
            </w:r>
          </w:p>
        </w:tc>
        <w:tc>
          <w:tcPr>
            <w:tcW w:w="2160" w:type="dxa"/>
          </w:tcPr>
          <w:p w14:paraId="3AA1ABA3">
            <w:pPr>
              <w:spacing w:after="0" w:line="240" w:lineRule="auto"/>
            </w:pPr>
            <w:r>
              <w:t>OpenWeatherMap API</w:t>
            </w:r>
          </w:p>
        </w:tc>
      </w:tr>
      <w:tr w14:paraId="3C4FA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DE38A1F">
            <w:pPr>
              <w:spacing w:after="0" w:line="240" w:lineRule="auto"/>
            </w:pPr>
            <w:r>
              <w:t>7</w:t>
            </w:r>
          </w:p>
        </w:tc>
        <w:tc>
          <w:tcPr>
            <w:tcW w:w="2160" w:type="dxa"/>
          </w:tcPr>
          <w:p w14:paraId="6B4BDB98">
            <w:pPr>
              <w:spacing w:after="0" w:line="240" w:lineRule="auto"/>
            </w:pPr>
            <w:r>
              <w:t>External API-2</w:t>
            </w:r>
          </w:p>
        </w:tc>
        <w:tc>
          <w:tcPr>
            <w:tcW w:w="2160" w:type="dxa"/>
          </w:tcPr>
          <w:p w14:paraId="3F5D85B7">
            <w:pPr>
              <w:spacing w:after="0" w:line="240" w:lineRule="auto"/>
            </w:pPr>
            <w:r>
              <w:t>Optional location metadata integration</w:t>
            </w:r>
          </w:p>
        </w:tc>
        <w:tc>
          <w:tcPr>
            <w:tcW w:w="2160" w:type="dxa"/>
          </w:tcPr>
          <w:p w14:paraId="369D032B">
            <w:pPr>
              <w:spacing w:after="0" w:line="240" w:lineRule="auto"/>
            </w:pPr>
            <w:r>
              <w:t>Google Maps / GPS metadata</w:t>
            </w:r>
          </w:p>
        </w:tc>
      </w:tr>
      <w:tr w14:paraId="17BA1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E1C6270">
            <w:pPr>
              <w:spacing w:after="0" w:line="240" w:lineRule="auto"/>
            </w:pPr>
            <w:r>
              <w:t>8</w:t>
            </w:r>
          </w:p>
        </w:tc>
        <w:tc>
          <w:tcPr>
            <w:tcW w:w="2160" w:type="dxa"/>
          </w:tcPr>
          <w:p w14:paraId="07ED0497">
            <w:pPr>
              <w:spacing w:after="0" w:line="240" w:lineRule="auto"/>
            </w:pPr>
            <w:r>
              <w:t>Machine Learning Model</w:t>
            </w:r>
          </w:p>
        </w:tc>
        <w:tc>
          <w:tcPr>
            <w:tcW w:w="2160" w:type="dxa"/>
          </w:tcPr>
          <w:p w14:paraId="26BBDD3A">
            <w:pPr>
              <w:spacing w:after="0" w:line="240" w:lineRule="auto"/>
            </w:pPr>
            <w:r>
              <w:t>Predict traffic volume level (Low, Medium, High)</w:t>
            </w:r>
          </w:p>
        </w:tc>
        <w:tc>
          <w:tcPr>
            <w:tcW w:w="2160" w:type="dxa"/>
          </w:tcPr>
          <w:p w14:paraId="0663267D">
            <w:pPr>
              <w:spacing w:after="0" w:line="240" w:lineRule="auto"/>
            </w:pPr>
            <w:r>
              <w:t>ResNet50 + LSTM, Random Forest</w:t>
            </w:r>
          </w:p>
        </w:tc>
      </w:tr>
      <w:tr w14:paraId="50CC8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8B330B4">
            <w:pPr>
              <w:spacing w:after="0" w:line="240" w:lineRule="auto"/>
            </w:pPr>
            <w:r>
              <w:t>9</w:t>
            </w:r>
          </w:p>
        </w:tc>
        <w:tc>
          <w:tcPr>
            <w:tcW w:w="2160" w:type="dxa"/>
          </w:tcPr>
          <w:p w14:paraId="1907E91B">
            <w:pPr>
              <w:spacing w:after="0" w:line="240" w:lineRule="auto"/>
            </w:pPr>
            <w:r>
              <w:t>Infrastructure</w:t>
            </w:r>
          </w:p>
        </w:tc>
        <w:tc>
          <w:tcPr>
            <w:tcW w:w="2160" w:type="dxa"/>
          </w:tcPr>
          <w:p w14:paraId="116BC463">
            <w:pPr>
              <w:spacing w:after="0" w:line="240" w:lineRule="auto"/>
            </w:pPr>
            <w:r>
              <w:t>Deployment and execution</w:t>
            </w:r>
          </w:p>
        </w:tc>
        <w:tc>
          <w:tcPr>
            <w:tcW w:w="2160" w:type="dxa"/>
          </w:tcPr>
          <w:p w14:paraId="0A5C4F92">
            <w:pPr>
              <w:spacing w:after="0" w:line="240" w:lineRule="auto"/>
            </w:pPr>
            <w:r>
              <w:t>Localhost / Flask / Heroku-ready</w:t>
            </w:r>
          </w:p>
        </w:tc>
      </w:tr>
    </w:tbl>
    <w:p w14:paraId="4A24988C">
      <w:r>
        <w:br w:type="textWrapping"/>
      </w:r>
      <w:r>
        <w:t>Table-2: Application Characteristics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5C571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A9FCFDD">
            <w:pPr>
              <w:spacing w:after="0" w:line="240" w:lineRule="auto"/>
            </w:pPr>
            <w:r>
              <w:t>S.No</w:t>
            </w:r>
          </w:p>
        </w:tc>
        <w:tc>
          <w:tcPr>
            <w:tcW w:w="2160" w:type="dxa"/>
          </w:tcPr>
          <w:p w14:paraId="1F61358C">
            <w:pPr>
              <w:spacing w:after="0" w:line="240" w:lineRule="auto"/>
            </w:pPr>
            <w:r>
              <w:t>Characteristic</w:t>
            </w:r>
          </w:p>
        </w:tc>
        <w:tc>
          <w:tcPr>
            <w:tcW w:w="2160" w:type="dxa"/>
          </w:tcPr>
          <w:p w14:paraId="71467C22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160" w:type="dxa"/>
          </w:tcPr>
          <w:p w14:paraId="7E07680F">
            <w:pPr>
              <w:spacing w:after="0" w:line="240" w:lineRule="auto"/>
            </w:pPr>
            <w:r>
              <w:t>Technology</w:t>
            </w:r>
          </w:p>
        </w:tc>
      </w:tr>
      <w:tr w14:paraId="1F7021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9BEB771"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 w14:paraId="13CBA563">
            <w:pPr>
              <w:spacing w:after="0" w:line="240" w:lineRule="auto"/>
            </w:pPr>
            <w:r>
              <w:t>Open-Source Frameworks</w:t>
            </w:r>
          </w:p>
        </w:tc>
        <w:tc>
          <w:tcPr>
            <w:tcW w:w="2160" w:type="dxa"/>
          </w:tcPr>
          <w:p w14:paraId="44C0E305">
            <w:pPr>
              <w:spacing w:after="0" w:line="240" w:lineRule="auto"/>
            </w:pPr>
            <w:r>
              <w:t>Flask, Pandas, Scikit-learn, Matplotlib, Seaborn</w:t>
            </w:r>
          </w:p>
        </w:tc>
        <w:tc>
          <w:tcPr>
            <w:tcW w:w="2160" w:type="dxa"/>
          </w:tcPr>
          <w:p w14:paraId="6680795E">
            <w:pPr>
              <w:spacing w:after="0" w:line="240" w:lineRule="auto"/>
            </w:pPr>
            <w:r>
              <w:t>Python libraries</w:t>
            </w:r>
          </w:p>
        </w:tc>
      </w:tr>
      <w:tr w14:paraId="76C68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E1ECD28"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 w14:paraId="31BB9E59">
            <w:pPr>
              <w:spacing w:after="0" w:line="240" w:lineRule="auto"/>
            </w:pPr>
            <w:r>
              <w:t>Security</w:t>
            </w:r>
          </w:p>
        </w:tc>
        <w:tc>
          <w:tcPr>
            <w:tcW w:w="2160" w:type="dxa"/>
          </w:tcPr>
          <w:p w14:paraId="3B7583A3">
            <w:pPr>
              <w:spacing w:after="0" w:line="240" w:lineRule="auto"/>
            </w:pPr>
            <w:r>
              <w:t>Data validation, local file access only, optional HTTPS support on deployment</w:t>
            </w:r>
          </w:p>
        </w:tc>
        <w:tc>
          <w:tcPr>
            <w:tcW w:w="2160" w:type="dxa"/>
          </w:tcPr>
          <w:p w14:paraId="167BE8DC">
            <w:pPr>
              <w:spacing w:after="0" w:line="240" w:lineRule="auto"/>
            </w:pPr>
            <w:r>
              <w:t>Flask validation, HTTPS (Heroku)</w:t>
            </w:r>
          </w:p>
        </w:tc>
      </w:tr>
      <w:tr w14:paraId="332EE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171CDE6"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 w14:paraId="17AC6959">
            <w:pPr>
              <w:spacing w:after="0" w:line="240" w:lineRule="auto"/>
            </w:pPr>
            <w:r>
              <w:t>Scalable Architecture</w:t>
            </w:r>
          </w:p>
        </w:tc>
        <w:tc>
          <w:tcPr>
            <w:tcW w:w="2160" w:type="dxa"/>
          </w:tcPr>
          <w:p w14:paraId="11261F3D">
            <w:pPr>
              <w:spacing w:after="0" w:line="240" w:lineRule="auto"/>
            </w:pPr>
            <w:r>
              <w:t>Modular Flask + model pipeline, easy to scale or containerize</w:t>
            </w:r>
          </w:p>
        </w:tc>
        <w:tc>
          <w:tcPr>
            <w:tcW w:w="2160" w:type="dxa"/>
          </w:tcPr>
          <w:p w14:paraId="735902D1">
            <w:pPr>
              <w:spacing w:after="0" w:line="240" w:lineRule="auto"/>
            </w:pPr>
            <w:r>
              <w:t>Flask, Gunicorn (Heroku/AWS)</w:t>
            </w:r>
          </w:p>
        </w:tc>
      </w:tr>
      <w:tr w14:paraId="46EDF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29B6A67"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 w14:paraId="75260163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160" w:type="dxa"/>
          </w:tcPr>
          <w:p w14:paraId="2EFA678E">
            <w:pPr>
              <w:spacing w:after="0" w:line="240" w:lineRule="auto"/>
            </w:pPr>
            <w:r>
              <w:t>Can be hosted on free/paid cloud instances, accessible via web</w:t>
            </w:r>
          </w:p>
        </w:tc>
        <w:tc>
          <w:tcPr>
            <w:tcW w:w="2160" w:type="dxa"/>
          </w:tcPr>
          <w:p w14:paraId="2D51BE79">
            <w:pPr>
              <w:spacing w:after="0" w:line="240" w:lineRule="auto"/>
            </w:pPr>
            <w:r>
              <w:t>Heroku / AWS EC2 / Localhost</w:t>
            </w:r>
          </w:p>
        </w:tc>
      </w:tr>
      <w:tr w14:paraId="7549C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9F1162E"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 w14:paraId="0CB2352B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160" w:type="dxa"/>
          </w:tcPr>
          <w:p w14:paraId="0315C039">
            <w:pPr>
              <w:spacing w:after="0" w:line="240" w:lineRule="auto"/>
            </w:pPr>
            <w:r>
              <w:t>Low-latency response (&lt;1.1s), uses efficient model serialization</w:t>
            </w:r>
          </w:p>
        </w:tc>
        <w:tc>
          <w:tcPr>
            <w:tcW w:w="2160" w:type="dxa"/>
          </w:tcPr>
          <w:p w14:paraId="4E8AB4CB">
            <w:pPr>
              <w:spacing w:after="0" w:line="240" w:lineRule="auto"/>
            </w:pPr>
            <w:r>
              <w:t>joblib, Fast Flask API</w:t>
            </w:r>
          </w:p>
        </w:tc>
      </w:tr>
    </w:tbl>
    <w:p w14:paraId="63E3BF68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0A8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Gangireddy Dhanesh</cp:lastModifiedBy>
  <dcterms:modified xsi:type="dcterms:W3CDTF">2025-07-20T10:57:53Z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C110359599AD46B180FB2F1D7890C874_13</vt:lpwstr>
  </property>
</Properties>
</file>