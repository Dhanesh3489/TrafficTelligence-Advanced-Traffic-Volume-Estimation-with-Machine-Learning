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01761">
      <w:pPr>
        <w:pStyle w:val="2"/>
        <w:jc w:val="center"/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Project Design Phase-II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Data Flow Diagrams and User Stories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D668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EF85C8F">
            <w:pPr>
              <w:spacing w:after="0" w:line="240" w:lineRule="auto"/>
            </w:pPr>
            <w:r>
              <w:t>Date</w:t>
            </w:r>
          </w:p>
        </w:tc>
        <w:tc>
          <w:tcPr>
            <w:tcW w:w="4320" w:type="dxa"/>
          </w:tcPr>
          <w:p w14:paraId="6459356A">
            <w:pPr>
              <w:spacing w:after="0" w:line="240" w:lineRule="auto"/>
            </w:pPr>
            <w:r>
              <w:t>20 July 2025</w:t>
            </w:r>
          </w:p>
        </w:tc>
      </w:tr>
      <w:tr w14:paraId="67E85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9615DD5">
            <w:pPr>
              <w:spacing w:after="0" w:line="240" w:lineRule="auto"/>
            </w:pPr>
            <w:r>
              <w:t>Team ID</w:t>
            </w:r>
          </w:p>
        </w:tc>
        <w:tc>
          <w:tcPr>
            <w:tcW w:w="4320" w:type="dxa"/>
          </w:tcPr>
          <w:p w14:paraId="2FE7ECE1">
            <w:pPr>
              <w:spacing w:after="0" w:line="240" w:lineRule="auto"/>
            </w:pPr>
            <w:r>
              <w:t>LTVIP2025TMID20285</w:t>
            </w:r>
          </w:p>
        </w:tc>
      </w:tr>
      <w:tr w14:paraId="43351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5DB9667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320" w:type="dxa"/>
          </w:tcPr>
          <w:p w14:paraId="2E4EE2DA">
            <w:pPr>
              <w:spacing w:after="0" w:line="240" w:lineRule="auto"/>
            </w:pPr>
            <w:r>
              <w:t>TrafficTelligence – Advanced Traffic Volume Estimation Using Machine Learning</w:t>
            </w:r>
          </w:p>
        </w:tc>
      </w:tr>
      <w:tr w14:paraId="03BA1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C9F2F2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320" w:type="dxa"/>
          </w:tcPr>
          <w:p w14:paraId="2A462C94">
            <w:pPr>
              <w:spacing w:after="0" w:line="240" w:lineRule="auto"/>
            </w:pPr>
            <w:r>
              <w:t>4 Marks</w:t>
            </w:r>
          </w:p>
        </w:tc>
      </w:tr>
    </w:tbl>
    <w:p w14:paraId="1C0DB7E8">
      <w:r>
        <w:br w:type="textWrapping"/>
      </w:r>
      <w:r>
        <w:t>Data Flow Diagram (Level 0):</w:t>
      </w:r>
      <w:r>
        <w:br w:type="textWrapping"/>
      </w:r>
      <w:bookmarkStart w:id="0" w:name="_GoBack"/>
      <w:bookmarkEnd w:id="0"/>
    </w:p>
    <w:p w14:paraId="69C7FE8A">
      <w:r>
        <w:br w:type="textWrapping"/>
      </w:r>
      <w:r>
        <w:t>+------------------+           +---------------------+            +--------------------+</w:t>
      </w:r>
      <w:r>
        <w:br w:type="textWrapping"/>
      </w:r>
      <w:r>
        <w:t>|   User (Web)     | -------&gt;  |   Web Interface     |  -------&gt;  |   Flask Backend    |</w:t>
      </w:r>
      <w:r>
        <w:br w:type="textWrapping"/>
      </w:r>
      <w:r>
        <w:t>+------------------+           +---------------------+            +--------------------+</w:t>
      </w:r>
      <w:r>
        <w:br w:type="textWrapping"/>
      </w:r>
      <w:r>
        <w:t xml:space="preserve">                                          |                                 |</w:t>
      </w:r>
      <w:r>
        <w:br w:type="textWrapping"/>
      </w:r>
      <w:r>
        <w:t xml:space="preserve">                                          v                                 v</w:t>
      </w:r>
      <w:r>
        <w:br w:type="textWrapping"/>
      </w:r>
      <w:r>
        <w:t xml:space="preserve">                              +--------------------+         +---------------------------+</w:t>
      </w:r>
      <w:r>
        <w:br w:type="textWrapping"/>
      </w:r>
      <w:r>
        <w:t xml:space="preserve">                              |  Input Preprocessor|         |   ML Model (Predictor)    |</w:t>
      </w:r>
      <w:r>
        <w:br w:type="textWrapping"/>
      </w:r>
      <w:r>
        <w:t xml:space="preserve">                              +--------------------+         +---------------------------+</w:t>
      </w:r>
      <w:r>
        <w:br w:type="textWrapping"/>
      </w:r>
      <w:r>
        <w:t xml:space="preserve">                                          |                                 |</w:t>
      </w:r>
      <w:r>
        <w:br w:type="textWrapping"/>
      </w:r>
      <w:r>
        <w:t xml:space="preserve">                                          v                                 v</w:t>
      </w:r>
      <w:r>
        <w:br w:type="textWrapping"/>
      </w:r>
      <w:r>
        <w:t xml:space="preserve">                                   +------------------+        +---------------------------+</w:t>
      </w:r>
      <w:r>
        <w:br w:type="textWrapping"/>
      </w:r>
      <w:r>
        <w:t xml:space="preserve">                                   |  Prediction Logic | &lt;----- |  Stored Model (.pkl)      |</w:t>
      </w:r>
      <w:r>
        <w:br w:type="textWrapping"/>
      </w:r>
      <w:r>
        <w:t xml:space="preserve">                                   +------------------+        +---------------------------+</w:t>
      </w:r>
      <w:r>
        <w:br w:type="textWrapping"/>
      </w:r>
      <w:r>
        <w:t xml:space="preserve">                                          |</w:t>
      </w:r>
      <w:r>
        <w:br w:type="textWrapping"/>
      </w:r>
      <w:r>
        <w:t xml:space="preserve">                                          v</w:t>
      </w:r>
      <w:r>
        <w:br w:type="textWrapping"/>
      </w:r>
      <w:r>
        <w:t xml:space="preserve">                                 +---------------------+</w:t>
      </w:r>
      <w:r>
        <w:br w:type="textWrapping"/>
      </w:r>
      <w:r>
        <w:t xml:space="preserve">                                 |  Output (Volume UI) |</w:t>
      </w:r>
      <w:r>
        <w:br w:type="textWrapping"/>
      </w:r>
      <w:r>
        <w:t xml:space="preserve">                                 +---------------------+</w:t>
      </w:r>
      <w:r>
        <w:br w:type="textWrapping"/>
      </w:r>
    </w:p>
    <w:p w14:paraId="4EF5410A">
      <w:r>
        <w:br w:type="textWrapping"/>
      </w:r>
      <w:r>
        <w:t>User Stories: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4"/>
        <w:gridCol w:w="1449"/>
        <w:gridCol w:w="1053"/>
        <w:gridCol w:w="2054"/>
        <w:gridCol w:w="1287"/>
        <w:gridCol w:w="1054"/>
        <w:gridCol w:w="1015"/>
      </w:tblGrid>
      <w:tr w14:paraId="0D99B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1A91F64">
            <w:pPr>
              <w:spacing w:after="0" w:line="240" w:lineRule="auto"/>
            </w:pPr>
            <w:r>
              <w:t>User Type</w:t>
            </w:r>
          </w:p>
        </w:tc>
        <w:tc>
          <w:tcPr>
            <w:tcW w:w="1234" w:type="dxa"/>
          </w:tcPr>
          <w:p w14:paraId="1DA08205">
            <w:pPr>
              <w:spacing w:after="0" w:line="240" w:lineRule="auto"/>
            </w:pPr>
            <w:r>
              <w:t>Functional Requirement (Epic)</w:t>
            </w:r>
          </w:p>
        </w:tc>
        <w:tc>
          <w:tcPr>
            <w:tcW w:w="1234" w:type="dxa"/>
          </w:tcPr>
          <w:p w14:paraId="1BF93FCC">
            <w:pPr>
              <w:spacing w:after="0" w:line="240" w:lineRule="auto"/>
            </w:pPr>
            <w:r>
              <w:t>User Story Number</w:t>
            </w:r>
          </w:p>
        </w:tc>
        <w:tc>
          <w:tcPr>
            <w:tcW w:w="1234" w:type="dxa"/>
          </w:tcPr>
          <w:p w14:paraId="130EEF51">
            <w:pPr>
              <w:spacing w:after="0" w:line="240" w:lineRule="auto"/>
            </w:pPr>
            <w:r>
              <w:t>User Story / Task</w:t>
            </w:r>
          </w:p>
        </w:tc>
        <w:tc>
          <w:tcPr>
            <w:tcW w:w="1234" w:type="dxa"/>
          </w:tcPr>
          <w:p w14:paraId="31CA666D">
            <w:pPr>
              <w:spacing w:after="0" w:line="240" w:lineRule="auto"/>
            </w:pPr>
            <w:r>
              <w:t>Acceptance Criteria</w:t>
            </w:r>
          </w:p>
        </w:tc>
        <w:tc>
          <w:tcPr>
            <w:tcW w:w="1234" w:type="dxa"/>
          </w:tcPr>
          <w:p w14:paraId="0DB7E62A">
            <w:pPr>
              <w:spacing w:after="0" w:line="240" w:lineRule="auto"/>
            </w:pPr>
            <w:r>
              <w:t>Priority</w:t>
            </w:r>
          </w:p>
        </w:tc>
        <w:tc>
          <w:tcPr>
            <w:tcW w:w="1234" w:type="dxa"/>
          </w:tcPr>
          <w:p w14:paraId="74A28C78">
            <w:pPr>
              <w:spacing w:after="0" w:line="240" w:lineRule="auto"/>
            </w:pPr>
            <w:r>
              <w:t>Release</w:t>
            </w:r>
          </w:p>
        </w:tc>
      </w:tr>
      <w:tr w14:paraId="46011B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B39CD91">
            <w:pPr>
              <w:spacing w:after="0" w:line="240" w:lineRule="auto"/>
            </w:pPr>
            <w:r>
              <w:t>Web User</w:t>
            </w:r>
          </w:p>
        </w:tc>
        <w:tc>
          <w:tcPr>
            <w:tcW w:w="1234" w:type="dxa"/>
          </w:tcPr>
          <w:p w14:paraId="638164EB">
            <w:pPr>
              <w:spacing w:after="0" w:line="240" w:lineRule="auto"/>
            </w:pPr>
            <w:r>
              <w:t>Data Input</w:t>
            </w:r>
          </w:p>
        </w:tc>
        <w:tc>
          <w:tcPr>
            <w:tcW w:w="1234" w:type="dxa"/>
          </w:tcPr>
          <w:p w14:paraId="3B5A7DD5">
            <w:pPr>
              <w:spacing w:after="0" w:line="240" w:lineRule="auto"/>
            </w:pPr>
            <w:r>
              <w:t>USN-1</w:t>
            </w:r>
          </w:p>
        </w:tc>
        <w:tc>
          <w:tcPr>
            <w:tcW w:w="1234" w:type="dxa"/>
          </w:tcPr>
          <w:p w14:paraId="7F920678">
            <w:pPr>
              <w:spacing w:after="0" w:line="240" w:lineRule="auto"/>
            </w:pPr>
            <w:r>
              <w:t>As a user, I can enter the date, time, weather, and location to get traffic prediction</w:t>
            </w:r>
          </w:p>
        </w:tc>
        <w:tc>
          <w:tcPr>
            <w:tcW w:w="1234" w:type="dxa"/>
          </w:tcPr>
          <w:p w14:paraId="7A73FAC1">
            <w:pPr>
              <w:spacing w:after="0" w:line="240" w:lineRule="auto"/>
            </w:pPr>
            <w:r>
              <w:t>Form submission works; Data is passed to Flask backend</w:t>
            </w:r>
          </w:p>
        </w:tc>
        <w:tc>
          <w:tcPr>
            <w:tcW w:w="1234" w:type="dxa"/>
          </w:tcPr>
          <w:p w14:paraId="7369F6D4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200DA314">
            <w:pPr>
              <w:spacing w:after="0" w:line="240" w:lineRule="auto"/>
            </w:pPr>
            <w:r>
              <w:t>Sprint-1</w:t>
            </w:r>
          </w:p>
        </w:tc>
      </w:tr>
      <w:tr w14:paraId="130AC8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429E2A5">
            <w:pPr>
              <w:spacing w:after="0" w:line="240" w:lineRule="auto"/>
            </w:pPr>
            <w:r>
              <w:t>Web User</w:t>
            </w:r>
          </w:p>
        </w:tc>
        <w:tc>
          <w:tcPr>
            <w:tcW w:w="1234" w:type="dxa"/>
          </w:tcPr>
          <w:p w14:paraId="4FF8C59D">
            <w:pPr>
              <w:spacing w:after="0" w:line="240" w:lineRule="auto"/>
            </w:pPr>
            <w:r>
              <w:t>View Prediction</w:t>
            </w:r>
          </w:p>
        </w:tc>
        <w:tc>
          <w:tcPr>
            <w:tcW w:w="1234" w:type="dxa"/>
          </w:tcPr>
          <w:p w14:paraId="0295C535">
            <w:pPr>
              <w:spacing w:after="0" w:line="240" w:lineRule="auto"/>
            </w:pPr>
            <w:r>
              <w:t>USN-2</w:t>
            </w:r>
          </w:p>
        </w:tc>
        <w:tc>
          <w:tcPr>
            <w:tcW w:w="1234" w:type="dxa"/>
          </w:tcPr>
          <w:p w14:paraId="29E487CE">
            <w:pPr>
              <w:spacing w:after="0" w:line="240" w:lineRule="auto"/>
            </w:pPr>
            <w:r>
              <w:t>As a user, I receive Low/Medium/High volume output after submitting input</w:t>
            </w:r>
          </w:p>
        </w:tc>
        <w:tc>
          <w:tcPr>
            <w:tcW w:w="1234" w:type="dxa"/>
          </w:tcPr>
          <w:p w14:paraId="6C8848DA">
            <w:pPr>
              <w:spacing w:after="0" w:line="240" w:lineRule="auto"/>
            </w:pPr>
            <w:r>
              <w:t>Volume category is shown in browser</w:t>
            </w:r>
          </w:p>
        </w:tc>
        <w:tc>
          <w:tcPr>
            <w:tcW w:w="1234" w:type="dxa"/>
          </w:tcPr>
          <w:p w14:paraId="5B07D3E2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38348B79">
            <w:pPr>
              <w:spacing w:after="0" w:line="240" w:lineRule="auto"/>
            </w:pPr>
            <w:r>
              <w:t>Sprint-2</w:t>
            </w:r>
          </w:p>
        </w:tc>
      </w:tr>
      <w:tr w14:paraId="5A720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84DBFA9">
            <w:pPr>
              <w:spacing w:after="0" w:line="240" w:lineRule="auto"/>
            </w:pPr>
            <w:r>
              <w:t>Web User</w:t>
            </w:r>
          </w:p>
        </w:tc>
        <w:tc>
          <w:tcPr>
            <w:tcW w:w="1234" w:type="dxa"/>
          </w:tcPr>
          <w:p w14:paraId="3A1D2299">
            <w:pPr>
              <w:spacing w:after="0" w:line="240" w:lineRule="auto"/>
            </w:pPr>
            <w:r>
              <w:t>View Confidence Score</w:t>
            </w:r>
          </w:p>
        </w:tc>
        <w:tc>
          <w:tcPr>
            <w:tcW w:w="1234" w:type="dxa"/>
          </w:tcPr>
          <w:p w14:paraId="652279D5">
            <w:pPr>
              <w:spacing w:after="0" w:line="240" w:lineRule="auto"/>
            </w:pPr>
            <w:r>
              <w:t>USN-3</w:t>
            </w:r>
          </w:p>
        </w:tc>
        <w:tc>
          <w:tcPr>
            <w:tcW w:w="1234" w:type="dxa"/>
          </w:tcPr>
          <w:p w14:paraId="468D24E6">
            <w:pPr>
              <w:spacing w:after="0" w:line="240" w:lineRule="auto"/>
            </w:pPr>
            <w:r>
              <w:t>As a user, I see prediction accuracy percentage</w:t>
            </w:r>
          </w:p>
        </w:tc>
        <w:tc>
          <w:tcPr>
            <w:tcW w:w="1234" w:type="dxa"/>
          </w:tcPr>
          <w:p w14:paraId="32891B8C">
            <w:pPr>
              <w:spacing w:after="0" w:line="240" w:lineRule="auto"/>
            </w:pPr>
            <w:r>
              <w:t>Confidence score displayed clearly</w:t>
            </w:r>
          </w:p>
        </w:tc>
        <w:tc>
          <w:tcPr>
            <w:tcW w:w="1234" w:type="dxa"/>
          </w:tcPr>
          <w:p w14:paraId="2D79012E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37A1D052">
            <w:pPr>
              <w:spacing w:after="0" w:line="240" w:lineRule="auto"/>
            </w:pPr>
            <w:r>
              <w:t>Sprint-2</w:t>
            </w:r>
          </w:p>
        </w:tc>
      </w:tr>
      <w:tr w14:paraId="2CFF1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608A7DD">
            <w:pPr>
              <w:spacing w:after="0" w:line="240" w:lineRule="auto"/>
            </w:pPr>
            <w:r>
              <w:t>Admin</w:t>
            </w:r>
          </w:p>
        </w:tc>
        <w:tc>
          <w:tcPr>
            <w:tcW w:w="1234" w:type="dxa"/>
          </w:tcPr>
          <w:p w14:paraId="71611909">
            <w:pPr>
              <w:spacing w:after="0" w:line="240" w:lineRule="auto"/>
            </w:pPr>
            <w:r>
              <w:t>Model Update</w:t>
            </w:r>
          </w:p>
        </w:tc>
        <w:tc>
          <w:tcPr>
            <w:tcW w:w="1234" w:type="dxa"/>
          </w:tcPr>
          <w:p w14:paraId="4D77A607">
            <w:pPr>
              <w:spacing w:after="0" w:line="240" w:lineRule="auto"/>
            </w:pPr>
            <w:r>
              <w:t>USN-4</w:t>
            </w:r>
          </w:p>
        </w:tc>
        <w:tc>
          <w:tcPr>
            <w:tcW w:w="1234" w:type="dxa"/>
          </w:tcPr>
          <w:p w14:paraId="69BA88A5">
            <w:pPr>
              <w:spacing w:after="0" w:line="240" w:lineRule="auto"/>
            </w:pPr>
            <w:r>
              <w:t>As an admin, I can upload a new trained model to improve prediction</w:t>
            </w:r>
          </w:p>
        </w:tc>
        <w:tc>
          <w:tcPr>
            <w:tcW w:w="1234" w:type="dxa"/>
          </w:tcPr>
          <w:p w14:paraId="62EAB079">
            <w:pPr>
              <w:spacing w:after="0" w:line="240" w:lineRule="auto"/>
            </w:pPr>
            <w:r>
              <w:t>New .pkl file accepted and linked to backend</w:t>
            </w:r>
          </w:p>
        </w:tc>
        <w:tc>
          <w:tcPr>
            <w:tcW w:w="1234" w:type="dxa"/>
          </w:tcPr>
          <w:p w14:paraId="2A0EF5C5">
            <w:pPr>
              <w:spacing w:after="0" w:line="240" w:lineRule="auto"/>
            </w:pPr>
            <w:r>
              <w:t>Low</w:t>
            </w:r>
          </w:p>
        </w:tc>
        <w:tc>
          <w:tcPr>
            <w:tcW w:w="1234" w:type="dxa"/>
          </w:tcPr>
          <w:p w14:paraId="326072A9">
            <w:pPr>
              <w:spacing w:after="0" w:line="240" w:lineRule="auto"/>
            </w:pPr>
            <w:r>
              <w:t>Sprint-3</w:t>
            </w:r>
          </w:p>
        </w:tc>
      </w:tr>
      <w:tr w14:paraId="4D954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53FA326">
            <w:pPr>
              <w:spacing w:after="0" w:line="240" w:lineRule="auto"/>
            </w:pPr>
            <w:r>
              <w:t>Admin</w:t>
            </w:r>
          </w:p>
        </w:tc>
        <w:tc>
          <w:tcPr>
            <w:tcW w:w="1234" w:type="dxa"/>
          </w:tcPr>
          <w:p w14:paraId="6DAC9BB4">
            <w:pPr>
              <w:spacing w:after="0" w:line="240" w:lineRule="auto"/>
            </w:pPr>
            <w:r>
              <w:t>Logs Monitoring</w:t>
            </w:r>
          </w:p>
        </w:tc>
        <w:tc>
          <w:tcPr>
            <w:tcW w:w="1234" w:type="dxa"/>
          </w:tcPr>
          <w:p w14:paraId="78E0BABD">
            <w:pPr>
              <w:spacing w:after="0" w:line="240" w:lineRule="auto"/>
            </w:pPr>
            <w:r>
              <w:t>USN-5</w:t>
            </w:r>
          </w:p>
        </w:tc>
        <w:tc>
          <w:tcPr>
            <w:tcW w:w="1234" w:type="dxa"/>
          </w:tcPr>
          <w:p w14:paraId="50AC90AD">
            <w:pPr>
              <w:spacing w:after="0" w:line="240" w:lineRule="auto"/>
            </w:pPr>
            <w:r>
              <w:t>As an admin, I can view past prediction logs for analysis</w:t>
            </w:r>
          </w:p>
        </w:tc>
        <w:tc>
          <w:tcPr>
            <w:tcW w:w="1234" w:type="dxa"/>
          </w:tcPr>
          <w:p w14:paraId="572068E1">
            <w:pPr>
              <w:spacing w:after="0" w:line="240" w:lineRule="auto"/>
            </w:pPr>
            <w:r>
              <w:t>Log file created per session and viewable</w:t>
            </w:r>
          </w:p>
        </w:tc>
        <w:tc>
          <w:tcPr>
            <w:tcW w:w="1234" w:type="dxa"/>
          </w:tcPr>
          <w:p w14:paraId="261CCD0B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6C901F2A">
            <w:pPr>
              <w:spacing w:after="0" w:line="240" w:lineRule="auto"/>
            </w:pPr>
            <w:r>
              <w:t>Sprint-3</w:t>
            </w:r>
          </w:p>
        </w:tc>
      </w:tr>
    </w:tbl>
    <w:p w14:paraId="206D7723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9A2406"/>
    <w:rsid w:val="5982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Gangireddy Dhanesh</cp:lastModifiedBy>
  <dcterms:modified xsi:type="dcterms:W3CDTF">2025-07-20T11:09:48Z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8C95EEDF5047455784261670B25C98C1_13</vt:lpwstr>
  </property>
</Properties>
</file>