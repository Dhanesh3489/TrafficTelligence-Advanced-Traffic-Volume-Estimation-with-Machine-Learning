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E5990">
      <w:pPr>
        <w:pStyle w:val="2"/>
        <w:jc w:val="center"/>
      </w:pPr>
      <w:r>
        <w:t xml:space="preserve">Project Planning </w:t>
      </w:r>
      <w:r>
        <w:rPr>
          <w:rFonts w:hint="default"/>
          <w:lang w:val="en-IN"/>
        </w:rPr>
        <w:t>Phase</w:t>
      </w:r>
      <w:r>
        <w:t xml:space="preserve"> </w:t>
      </w:r>
      <w:bookmarkStart w:id="0" w:name="_GoBack"/>
      <w:bookmarkEnd w:id="0"/>
    </w:p>
    <w:p w14:paraId="4593B24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Arial-BoldMT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Project Planning Template (Product Backlog, Sprint Planning, Stories, Story points)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283B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BBC188">
            <w:pPr>
              <w:spacing w:after="0" w:line="240" w:lineRule="auto"/>
            </w:pPr>
            <w:r>
              <w:t>Date</w:t>
            </w:r>
          </w:p>
        </w:tc>
        <w:tc>
          <w:tcPr>
            <w:tcW w:w="4320" w:type="dxa"/>
          </w:tcPr>
          <w:p w14:paraId="19848422">
            <w:pPr>
              <w:spacing w:after="0" w:line="240" w:lineRule="auto"/>
            </w:pPr>
            <w:r>
              <w:t>20 July 2025</w:t>
            </w:r>
          </w:p>
        </w:tc>
      </w:tr>
      <w:tr w14:paraId="2DACB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E70E639">
            <w:pPr>
              <w:spacing w:after="0" w:line="240" w:lineRule="auto"/>
            </w:pPr>
            <w:r>
              <w:t>Team ID</w:t>
            </w:r>
          </w:p>
        </w:tc>
        <w:tc>
          <w:tcPr>
            <w:tcW w:w="4320" w:type="dxa"/>
          </w:tcPr>
          <w:p w14:paraId="32AE7501">
            <w:pPr>
              <w:spacing w:after="0" w:line="240" w:lineRule="auto"/>
            </w:pPr>
            <w:r>
              <w:t>LTVIP2025TMID20285</w:t>
            </w:r>
          </w:p>
        </w:tc>
      </w:tr>
      <w:tr w14:paraId="78534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0B1C3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20" w:type="dxa"/>
          </w:tcPr>
          <w:p w14:paraId="512B2B64">
            <w:pPr>
              <w:spacing w:after="0" w:line="240" w:lineRule="auto"/>
            </w:pPr>
            <w:r>
              <w:t>TrafficTelligence – Advanced Traffic Volume Estimation Using Deep Learning</w:t>
            </w:r>
          </w:p>
        </w:tc>
      </w:tr>
      <w:tr w14:paraId="4530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1F4968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20" w:type="dxa"/>
          </w:tcPr>
          <w:p w14:paraId="3E646256">
            <w:pPr>
              <w:spacing w:after="0" w:line="240" w:lineRule="auto"/>
            </w:pPr>
            <w:r>
              <w:t>5 Marks</w:t>
            </w:r>
          </w:p>
        </w:tc>
      </w:tr>
    </w:tbl>
    <w:p w14:paraId="0D09C770"/>
    <w:p w14:paraId="7C2BA040">
      <w:pPr>
        <w:pStyle w:val="3"/>
      </w:pPr>
      <w:r>
        <w:t>Product Backlog, Sprint Schedule, and Estimation (4 Marks)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1556"/>
        <w:gridCol w:w="1172"/>
        <w:gridCol w:w="1332"/>
        <w:gridCol w:w="1183"/>
        <w:gridCol w:w="1205"/>
        <w:gridCol w:w="1218"/>
      </w:tblGrid>
      <w:tr w14:paraId="69D39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AF111CA">
            <w:pPr>
              <w:spacing w:after="0" w:line="240" w:lineRule="auto"/>
            </w:pPr>
            <w:r>
              <w:t>Sprint</w:t>
            </w:r>
          </w:p>
        </w:tc>
        <w:tc>
          <w:tcPr>
            <w:tcW w:w="1234" w:type="dxa"/>
          </w:tcPr>
          <w:p w14:paraId="05CC7D8E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234" w:type="dxa"/>
          </w:tcPr>
          <w:p w14:paraId="3B3B8214">
            <w:pPr>
              <w:spacing w:after="0" w:line="240" w:lineRule="auto"/>
            </w:pPr>
            <w:r>
              <w:t>User Story No.</w:t>
            </w:r>
          </w:p>
        </w:tc>
        <w:tc>
          <w:tcPr>
            <w:tcW w:w="1234" w:type="dxa"/>
          </w:tcPr>
          <w:p w14:paraId="5E5C768B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234" w:type="dxa"/>
          </w:tcPr>
          <w:p w14:paraId="3CF9B191">
            <w:pPr>
              <w:spacing w:after="0" w:line="240" w:lineRule="auto"/>
            </w:pPr>
            <w:r>
              <w:t>Story Points</w:t>
            </w:r>
          </w:p>
        </w:tc>
        <w:tc>
          <w:tcPr>
            <w:tcW w:w="1234" w:type="dxa"/>
          </w:tcPr>
          <w:p w14:paraId="330A6BF6">
            <w:pPr>
              <w:spacing w:after="0" w:line="240" w:lineRule="auto"/>
            </w:pPr>
            <w:r>
              <w:t>Priority</w:t>
            </w:r>
          </w:p>
        </w:tc>
        <w:tc>
          <w:tcPr>
            <w:tcW w:w="1234" w:type="dxa"/>
          </w:tcPr>
          <w:p w14:paraId="75F70EB1">
            <w:pPr>
              <w:spacing w:after="0" w:line="240" w:lineRule="auto"/>
            </w:pPr>
            <w:r>
              <w:t>Team Members</w:t>
            </w:r>
          </w:p>
        </w:tc>
      </w:tr>
      <w:tr w14:paraId="17E1F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686C2A9">
            <w:pPr>
              <w:spacing w:after="0" w:line="240" w:lineRule="auto"/>
            </w:pPr>
            <w:r>
              <w:t>Sprint-1</w:t>
            </w:r>
          </w:p>
        </w:tc>
        <w:tc>
          <w:tcPr>
            <w:tcW w:w="1234" w:type="dxa"/>
          </w:tcPr>
          <w:p w14:paraId="6B6BF10F">
            <w:pPr>
              <w:spacing w:after="0" w:line="240" w:lineRule="auto"/>
            </w:pPr>
            <w:r>
              <w:t>Dataset Collection &amp; Preprocessing</w:t>
            </w:r>
          </w:p>
        </w:tc>
        <w:tc>
          <w:tcPr>
            <w:tcW w:w="1234" w:type="dxa"/>
          </w:tcPr>
          <w:p w14:paraId="2FD2A985">
            <w:pPr>
              <w:spacing w:after="0" w:line="240" w:lineRule="auto"/>
            </w:pPr>
            <w:r>
              <w:t>USN-1</w:t>
            </w:r>
          </w:p>
        </w:tc>
        <w:tc>
          <w:tcPr>
            <w:tcW w:w="1234" w:type="dxa"/>
          </w:tcPr>
          <w:p w14:paraId="4204F1E6">
            <w:pPr>
              <w:spacing w:after="0" w:line="240" w:lineRule="auto"/>
            </w:pPr>
            <w:r>
              <w:t>As a data engineer, I want to collect and clean traffic volume datasets.</w:t>
            </w:r>
          </w:p>
        </w:tc>
        <w:tc>
          <w:tcPr>
            <w:tcW w:w="1234" w:type="dxa"/>
          </w:tcPr>
          <w:p w14:paraId="5A2B3DDF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037D7E7B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01C8534D">
            <w:pPr>
              <w:spacing w:after="0" w:line="240" w:lineRule="auto"/>
            </w:pPr>
            <w:r>
              <w:t>Dhanesh, Keerthi, Sai, Swathi</w:t>
            </w:r>
          </w:p>
        </w:tc>
      </w:tr>
      <w:tr w14:paraId="5F32D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8D6D7CE">
            <w:pPr>
              <w:spacing w:after="0" w:line="240" w:lineRule="auto"/>
            </w:pPr>
            <w:r>
              <w:t>Sprint-1</w:t>
            </w:r>
          </w:p>
        </w:tc>
        <w:tc>
          <w:tcPr>
            <w:tcW w:w="1234" w:type="dxa"/>
          </w:tcPr>
          <w:p w14:paraId="41250DDE">
            <w:pPr>
              <w:spacing w:after="0" w:line="240" w:lineRule="auto"/>
            </w:pPr>
            <w:r>
              <w:t>UI &amp; Flask Setup</w:t>
            </w:r>
          </w:p>
        </w:tc>
        <w:tc>
          <w:tcPr>
            <w:tcW w:w="1234" w:type="dxa"/>
          </w:tcPr>
          <w:p w14:paraId="30349C42">
            <w:pPr>
              <w:spacing w:after="0" w:line="240" w:lineRule="auto"/>
            </w:pPr>
            <w:r>
              <w:t>USN-2</w:t>
            </w:r>
          </w:p>
        </w:tc>
        <w:tc>
          <w:tcPr>
            <w:tcW w:w="1234" w:type="dxa"/>
          </w:tcPr>
          <w:p w14:paraId="658059AF">
            <w:pPr>
              <w:spacing w:after="0" w:line="240" w:lineRule="auto"/>
            </w:pPr>
            <w:r>
              <w:t>As a developer, I want to create a basic Flask app for uploading traffic inputs.</w:t>
            </w:r>
          </w:p>
        </w:tc>
        <w:tc>
          <w:tcPr>
            <w:tcW w:w="1234" w:type="dxa"/>
          </w:tcPr>
          <w:p w14:paraId="715BF149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485F42F4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4B055F35">
            <w:pPr>
              <w:spacing w:after="0" w:line="240" w:lineRule="auto"/>
            </w:pPr>
            <w:r>
              <w:t>Dhanesh, Keerthi</w:t>
            </w:r>
          </w:p>
        </w:tc>
      </w:tr>
      <w:tr w14:paraId="57CEE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EDD14DD">
            <w:pPr>
              <w:spacing w:after="0" w:line="240" w:lineRule="auto"/>
            </w:pPr>
            <w:r>
              <w:t>Sprint-2</w:t>
            </w:r>
          </w:p>
        </w:tc>
        <w:tc>
          <w:tcPr>
            <w:tcW w:w="1234" w:type="dxa"/>
          </w:tcPr>
          <w:p w14:paraId="30E7A1A7">
            <w:pPr>
              <w:spacing w:after="0" w:line="240" w:lineRule="auto"/>
            </w:pPr>
            <w:r>
              <w:t>Model Training</w:t>
            </w:r>
          </w:p>
        </w:tc>
        <w:tc>
          <w:tcPr>
            <w:tcW w:w="1234" w:type="dxa"/>
          </w:tcPr>
          <w:p w14:paraId="1114F737">
            <w:pPr>
              <w:spacing w:after="0" w:line="240" w:lineRule="auto"/>
            </w:pPr>
            <w:r>
              <w:t>USN-3</w:t>
            </w:r>
          </w:p>
        </w:tc>
        <w:tc>
          <w:tcPr>
            <w:tcW w:w="1234" w:type="dxa"/>
          </w:tcPr>
          <w:p w14:paraId="3E5D376D">
            <w:pPr>
              <w:spacing w:after="0" w:line="240" w:lineRule="auto"/>
            </w:pPr>
            <w:r>
              <w:t>As a data scientist, I want to train a CNN model on image + metadata inputs.</w:t>
            </w:r>
          </w:p>
        </w:tc>
        <w:tc>
          <w:tcPr>
            <w:tcW w:w="1234" w:type="dxa"/>
          </w:tcPr>
          <w:p w14:paraId="1AB38CEA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0DBF504D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2C941D35">
            <w:pPr>
              <w:spacing w:after="0" w:line="240" w:lineRule="auto"/>
            </w:pPr>
            <w:r>
              <w:t>Sai, Keerthi, Swathi</w:t>
            </w:r>
          </w:p>
        </w:tc>
      </w:tr>
      <w:tr w14:paraId="1CF16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98810DD">
            <w:pPr>
              <w:spacing w:after="0" w:line="240" w:lineRule="auto"/>
            </w:pPr>
            <w:r>
              <w:t>Sprint-2</w:t>
            </w:r>
          </w:p>
        </w:tc>
        <w:tc>
          <w:tcPr>
            <w:tcW w:w="1234" w:type="dxa"/>
          </w:tcPr>
          <w:p w14:paraId="3AEF9E65">
            <w:pPr>
              <w:spacing w:after="0" w:line="240" w:lineRule="auto"/>
            </w:pPr>
            <w:r>
              <w:t>Model Evaluation</w:t>
            </w:r>
          </w:p>
        </w:tc>
        <w:tc>
          <w:tcPr>
            <w:tcW w:w="1234" w:type="dxa"/>
          </w:tcPr>
          <w:p w14:paraId="1056C0CF">
            <w:pPr>
              <w:spacing w:after="0" w:line="240" w:lineRule="auto"/>
            </w:pPr>
            <w:r>
              <w:t>USN-4</w:t>
            </w:r>
          </w:p>
        </w:tc>
        <w:tc>
          <w:tcPr>
            <w:tcW w:w="1234" w:type="dxa"/>
          </w:tcPr>
          <w:p w14:paraId="48296BC9">
            <w:pPr>
              <w:spacing w:after="0" w:line="240" w:lineRule="auto"/>
            </w:pPr>
            <w:r>
              <w:t>As a tester, I want to validate model accuracy and generate error analysis.</w:t>
            </w:r>
          </w:p>
        </w:tc>
        <w:tc>
          <w:tcPr>
            <w:tcW w:w="1234" w:type="dxa"/>
          </w:tcPr>
          <w:p w14:paraId="4CC79320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5E945301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20E66322">
            <w:pPr>
              <w:spacing w:after="0" w:line="240" w:lineRule="auto"/>
            </w:pPr>
            <w:r>
              <w:t>Dhanesh, Swathi</w:t>
            </w:r>
          </w:p>
        </w:tc>
      </w:tr>
      <w:tr w14:paraId="38801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261F56B">
            <w:pPr>
              <w:spacing w:after="0" w:line="240" w:lineRule="auto"/>
            </w:pPr>
            <w:r>
              <w:t>Sprint-3</w:t>
            </w:r>
          </w:p>
        </w:tc>
        <w:tc>
          <w:tcPr>
            <w:tcW w:w="1234" w:type="dxa"/>
          </w:tcPr>
          <w:p w14:paraId="5C172281">
            <w:pPr>
              <w:spacing w:after="0" w:line="240" w:lineRule="auto"/>
            </w:pPr>
            <w:r>
              <w:t>Frontend Development</w:t>
            </w:r>
          </w:p>
        </w:tc>
        <w:tc>
          <w:tcPr>
            <w:tcW w:w="1234" w:type="dxa"/>
          </w:tcPr>
          <w:p w14:paraId="2D0310A1">
            <w:pPr>
              <w:spacing w:after="0" w:line="240" w:lineRule="auto"/>
            </w:pPr>
            <w:r>
              <w:t>USN-5</w:t>
            </w:r>
          </w:p>
        </w:tc>
        <w:tc>
          <w:tcPr>
            <w:tcW w:w="1234" w:type="dxa"/>
          </w:tcPr>
          <w:p w14:paraId="7122FEC2">
            <w:pPr>
              <w:spacing w:after="0" w:line="240" w:lineRule="auto"/>
            </w:pPr>
            <w:r>
              <w:t>As a user, I want to interact with a clean UI for predictions.</w:t>
            </w:r>
          </w:p>
        </w:tc>
        <w:tc>
          <w:tcPr>
            <w:tcW w:w="1234" w:type="dxa"/>
          </w:tcPr>
          <w:p w14:paraId="7030FD1E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452C8D83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6152114B">
            <w:pPr>
              <w:spacing w:after="0" w:line="240" w:lineRule="auto"/>
            </w:pPr>
            <w:r>
              <w:t>Dhanesh, Keerthi</w:t>
            </w:r>
          </w:p>
        </w:tc>
      </w:tr>
      <w:tr w14:paraId="60CB2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CB69E75">
            <w:pPr>
              <w:spacing w:after="0" w:line="240" w:lineRule="auto"/>
            </w:pPr>
            <w:r>
              <w:t>Sprint-3</w:t>
            </w:r>
          </w:p>
        </w:tc>
        <w:tc>
          <w:tcPr>
            <w:tcW w:w="1234" w:type="dxa"/>
          </w:tcPr>
          <w:p w14:paraId="7F027C0D">
            <w:pPr>
              <w:spacing w:after="0" w:line="240" w:lineRule="auto"/>
            </w:pPr>
            <w:r>
              <w:t>Deployment</w:t>
            </w:r>
          </w:p>
        </w:tc>
        <w:tc>
          <w:tcPr>
            <w:tcW w:w="1234" w:type="dxa"/>
          </w:tcPr>
          <w:p w14:paraId="1023CB5A">
            <w:pPr>
              <w:spacing w:after="0" w:line="240" w:lineRule="auto"/>
            </w:pPr>
            <w:r>
              <w:t>USN-6</w:t>
            </w:r>
          </w:p>
        </w:tc>
        <w:tc>
          <w:tcPr>
            <w:tcW w:w="1234" w:type="dxa"/>
          </w:tcPr>
          <w:p w14:paraId="7627BBC1">
            <w:pPr>
              <w:spacing w:after="0" w:line="240" w:lineRule="auto"/>
            </w:pPr>
            <w:r>
              <w:t>As a developer, I want to deploy the model on Flask for demo.</w:t>
            </w:r>
          </w:p>
        </w:tc>
        <w:tc>
          <w:tcPr>
            <w:tcW w:w="1234" w:type="dxa"/>
          </w:tcPr>
          <w:p w14:paraId="7E0ED682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224FF46B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1CBAF3FA">
            <w:pPr>
              <w:spacing w:after="0" w:line="240" w:lineRule="auto"/>
            </w:pPr>
            <w:r>
              <w:t>Sai, Swathi</w:t>
            </w:r>
          </w:p>
        </w:tc>
      </w:tr>
    </w:tbl>
    <w:p w14:paraId="2A326F53"/>
    <w:p w14:paraId="2785CB1A">
      <w:pPr>
        <w:pStyle w:val="3"/>
      </w:pPr>
      <w:r>
        <w:t xml:space="preserve"> Project Tracker, Velocity &amp; Burndown Chart (1 Mark)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34886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30DCFF8">
            <w:pPr>
              <w:spacing w:after="0" w:line="240" w:lineRule="auto"/>
            </w:pPr>
            <w:r>
              <w:t>Sprint</w:t>
            </w:r>
          </w:p>
        </w:tc>
        <w:tc>
          <w:tcPr>
            <w:tcW w:w="1234" w:type="dxa"/>
          </w:tcPr>
          <w:p w14:paraId="6B9BB4FD">
            <w:pPr>
              <w:spacing w:after="0" w:line="240" w:lineRule="auto"/>
            </w:pPr>
            <w:r>
              <w:t>Total Story Points</w:t>
            </w:r>
          </w:p>
        </w:tc>
        <w:tc>
          <w:tcPr>
            <w:tcW w:w="1234" w:type="dxa"/>
          </w:tcPr>
          <w:p w14:paraId="4471737A">
            <w:pPr>
              <w:spacing w:after="0" w:line="240" w:lineRule="auto"/>
            </w:pPr>
            <w:r>
              <w:t>Duration</w:t>
            </w:r>
          </w:p>
        </w:tc>
        <w:tc>
          <w:tcPr>
            <w:tcW w:w="1234" w:type="dxa"/>
          </w:tcPr>
          <w:p w14:paraId="5B3F86F7">
            <w:pPr>
              <w:spacing w:after="0" w:line="240" w:lineRule="auto"/>
            </w:pPr>
            <w:r>
              <w:t>Sprint Start</w:t>
            </w:r>
          </w:p>
        </w:tc>
        <w:tc>
          <w:tcPr>
            <w:tcW w:w="1234" w:type="dxa"/>
          </w:tcPr>
          <w:p w14:paraId="7B259EB8">
            <w:pPr>
              <w:spacing w:after="0" w:line="240" w:lineRule="auto"/>
            </w:pPr>
            <w:r>
              <w:t>Sprint End</w:t>
            </w:r>
          </w:p>
        </w:tc>
        <w:tc>
          <w:tcPr>
            <w:tcW w:w="1234" w:type="dxa"/>
          </w:tcPr>
          <w:p w14:paraId="74F3BF5F">
            <w:pPr>
              <w:spacing w:after="0" w:line="240" w:lineRule="auto"/>
            </w:pPr>
            <w:r>
              <w:t>Completed Points</w:t>
            </w:r>
          </w:p>
        </w:tc>
        <w:tc>
          <w:tcPr>
            <w:tcW w:w="1234" w:type="dxa"/>
          </w:tcPr>
          <w:p w14:paraId="47319473">
            <w:pPr>
              <w:spacing w:after="0" w:line="240" w:lineRule="auto"/>
            </w:pPr>
            <w:r>
              <w:t>Release Date</w:t>
            </w:r>
          </w:p>
        </w:tc>
      </w:tr>
      <w:tr w14:paraId="36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BA29B4B">
            <w:pPr>
              <w:spacing w:after="0" w:line="240" w:lineRule="auto"/>
            </w:pPr>
            <w:r>
              <w:t>Sprint-1</w:t>
            </w:r>
          </w:p>
        </w:tc>
        <w:tc>
          <w:tcPr>
            <w:tcW w:w="1234" w:type="dxa"/>
          </w:tcPr>
          <w:p w14:paraId="1C7589DF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7D3DE70D">
            <w:pPr>
              <w:spacing w:after="0" w:line="240" w:lineRule="auto"/>
            </w:pPr>
            <w:r>
              <w:t>6 Days</w:t>
            </w:r>
          </w:p>
        </w:tc>
        <w:tc>
          <w:tcPr>
            <w:tcW w:w="1234" w:type="dxa"/>
          </w:tcPr>
          <w:p w14:paraId="1F430ABE">
            <w:pPr>
              <w:spacing w:after="0" w:line="240" w:lineRule="auto"/>
            </w:pPr>
            <w:r>
              <w:t>10 July 2025</w:t>
            </w:r>
          </w:p>
        </w:tc>
        <w:tc>
          <w:tcPr>
            <w:tcW w:w="1234" w:type="dxa"/>
          </w:tcPr>
          <w:p w14:paraId="454FF868">
            <w:pPr>
              <w:spacing w:after="0" w:line="240" w:lineRule="auto"/>
            </w:pPr>
            <w:r>
              <w:t>15 July 2025</w:t>
            </w:r>
          </w:p>
        </w:tc>
        <w:tc>
          <w:tcPr>
            <w:tcW w:w="1234" w:type="dxa"/>
          </w:tcPr>
          <w:p w14:paraId="2B19FE04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4DB7CA32">
            <w:pPr>
              <w:spacing w:after="0" w:line="240" w:lineRule="auto"/>
            </w:pPr>
            <w:r>
              <w:t>15 July 2025</w:t>
            </w:r>
          </w:p>
        </w:tc>
      </w:tr>
      <w:tr w14:paraId="145EB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B26C8C4">
            <w:pPr>
              <w:spacing w:after="0" w:line="240" w:lineRule="auto"/>
            </w:pPr>
            <w:r>
              <w:t>Sprint-2</w:t>
            </w:r>
          </w:p>
        </w:tc>
        <w:tc>
          <w:tcPr>
            <w:tcW w:w="1234" w:type="dxa"/>
          </w:tcPr>
          <w:p w14:paraId="002B717E">
            <w:pPr>
              <w:spacing w:after="0" w:line="240" w:lineRule="auto"/>
            </w:pPr>
            <w:r>
              <w:t>7</w:t>
            </w:r>
          </w:p>
        </w:tc>
        <w:tc>
          <w:tcPr>
            <w:tcW w:w="1234" w:type="dxa"/>
          </w:tcPr>
          <w:p w14:paraId="507ABFDC">
            <w:pPr>
              <w:spacing w:after="0" w:line="240" w:lineRule="auto"/>
            </w:pPr>
            <w:r>
              <w:t>6 Days</w:t>
            </w:r>
          </w:p>
        </w:tc>
        <w:tc>
          <w:tcPr>
            <w:tcW w:w="1234" w:type="dxa"/>
          </w:tcPr>
          <w:p w14:paraId="145CA733">
            <w:pPr>
              <w:spacing w:after="0" w:line="240" w:lineRule="auto"/>
            </w:pPr>
            <w:r>
              <w:t>16 July 2025</w:t>
            </w:r>
          </w:p>
        </w:tc>
        <w:tc>
          <w:tcPr>
            <w:tcW w:w="1234" w:type="dxa"/>
          </w:tcPr>
          <w:p w14:paraId="14E65911">
            <w:pPr>
              <w:spacing w:after="0" w:line="240" w:lineRule="auto"/>
            </w:pPr>
            <w:r>
              <w:t>21 July 2025</w:t>
            </w:r>
          </w:p>
        </w:tc>
        <w:tc>
          <w:tcPr>
            <w:tcW w:w="1234" w:type="dxa"/>
          </w:tcPr>
          <w:p w14:paraId="420AFAE4">
            <w:pPr>
              <w:spacing w:after="0" w:line="240" w:lineRule="auto"/>
            </w:pPr>
            <w:r>
              <w:t>7</w:t>
            </w:r>
          </w:p>
        </w:tc>
        <w:tc>
          <w:tcPr>
            <w:tcW w:w="1234" w:type="dxa"/>
          </w:tcPr>
          <w:p w14:paraId="47892F6E">
            <w:pPr>
              <w:spacing w:after="0" w:line="240" w:lineRule="auto"/>
            </w:pPr>
            <w:r>
              <w:t>21 July 2025</w:t>
            </w:r>
          </w:p>
        </w:tc>
      </w:tr>
      <w:tr w14:paraId="7DC12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E3E19AF">
            <w:pPr>
              <w:spacing w:after="0" w:line="240" w:lineRule="auto"/>
            </w:pPr>
            <w:r>
              <w:t>Sprint-3</w:t>
            </w:r>
          </w:p>
        </w:tc>
        <w:tc>
          <w:tcPr>
            <w:tcW w:w="1234" w:type="dxa"/>
          </w:tcPr>
          <w:p w14:paraId="218F8ECA">
            <w:pPr>
              <w:spacing w:after="0" w:line="240" w:lineRule="auto"/>
            </w:pPr>
            <w:r>
              <w:t>7</w:t>
            </w:r>
          </w:p>
        </w:tc>
        <w:tc>
          <w:tcPr>
            <w:tcW w:w="1234" w:type="dxa"/>
          </w:tcPr>
          <w:p w14:paraId="0A2CA966">
            <w:pPr>
              <w:spacing w:after="0" w:line="240" w:lineRule="auto"/>
            </w:pPr>
            <w:r>
              <w:t>6 Days</w:t>
            </w:r>
          </w:p>
        </w:tc>
        <w:tc>
          <w:tcPr>
            <w:tcW w:w="1234" w:type="dxa"/>
          </w:tcPr>
          <w:p w14:paraId="3A5A40CA">
            <w:pPr>
              <w:spacing w:after="0" w:line="240" w:lineRule="auto"/>
            </w:pPr>
            <w:r>
              <w:t>22 July 2025</w:t>
            </w:r>
          </w:p>
        </w:tc>
        <w:tc>
          <w:tcPr>
            <w:tcW w:w="1234" w:type="dxa"/>
          </w:tcPr>
          <w:p w14:paraId="30294D8E">
            <w:pPr>
              <w:spacing w:after="0" w:line="240" w:lineRule="auto"/>
            </w:pPr>
            <w:r>
              <w:t>27 July 2025</w:t>
            </w:r>
          </w:p>
        </w:tc>
        <w:tc>
          <w:tcPr>
            <w:tcW w:w="1234" w:type="dxa"/>
          </w:tcPr>
          <w:p w14:paraId="3C456CE8">
            <w:pPr>
              <w:spacing w:after="0" w:line="240" w:lineRule="auto"/>
            </w:pPr>
            <w:r>
              <w:t>7</w:t>
            </w:r>
          </w:p>
        </w:tc>
        <w:tc>
          <w:tcPr>
            <w:tcW w:w="1234" w:type="dxa"/>
          </w:tcPr>
          <w:p w14:paraId="20D54D8B">
            <w:pPr>
              <w:spacing w:after="0" w:line="240" w:lineRule="auto"/>
            </w:pPr>
            <w:r>
              <w:t>27 July 2025</w:t>
            </w:r>
          </w:p>
        </w:tc>
      </w:tr>
    </w:tbl>
    <w:p w14:paraId="5169015A"/>
    <w:p w14:paraId="659FABCD">
      <w:pPr>
        <w:pStyle w:val="3"/>
      </w:pPr>
      <w:r>
        <w:t xml:space="preserve"> Velocity Summary:</w:t>
      </w:r>
    </w:p>
    <w:p w14:paraId="1A8966A8">
      <w:r>
        <w:t>• Total Story Points: 19</w:t>
      </w:r>
    </w:p>
    <w:p w14:paraId="7CC41A3C">
      <w:r>
        <w:t>• Average Velocity: ~6.33/story points per sprint</w:t>
      </w:r>
    </w:p>
    <w:p w14:paraId="2E613E87">
      <w:r>
        <w:t>• Velocity per Day: ~1.05</w:t>
      </w:r>
    </w:p>
    <w:p w14:paraId="18909370"/>
    <w:p w14:paraId="57C13985">
      <w:pPr>
        <w:pStyle w:val="3"/>
      </w:pPr>
      <w:r>
        <w:t xml:space="preserve"> Burndown Chart:</w:t>
      </w:r>
    </w:p>
    <w:p w14:paraId="42B1606D">
      <w:r>
        <w:t>Ideal vs Actual Progress (You can recreate this using Excel or Google Sheets)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A8B04D5"/>
    <w:rsid w:val="79B6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Gangireddy Dhanesh</cp:lastModifiedBy>
  <dcterms:modified xsi:type="dcterms:W3CDTF">2025-07-20T10:18:21Z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A86AC3B0E9D64D14AD743B9AFD6D650F_12</vt:lpwstr>
  </property>
</Properties>
</file>